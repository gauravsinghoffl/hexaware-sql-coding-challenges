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0B19" w14:textId="352C52E5" w:rsidR="00C96A2E" w:rsidRPr="00CD4355" w:rsidRDefault="00000000">
      <w:pPr>
        <w:pStyle w:val="Title"/>
        <w:jc w:val="center"/>
        <w:rPr>
          <w:sz w:val="56"/>
          <w:szCs w:val="56"/>
        </w:rPr>
      </w:pPr>
      <w:r w:rsidRPr="00CD4355">
        <w:rPr>
          <w:sz w:val="56"/>
          <w:szCs w:val="56"/>
        </w:rPr>
        <w:t xml:space="preserve">SQL Coding Challenge </w:t>
      </w:r>
      <w:r w:rsidR="00C07997">
        <w:rPr>
          <w:sz w:val="56"/>
          <w:szCs w:val="56"/>
        </w:rPr>
        <w:t>Submission</w:t>
      </w:r>
    </w:p>
    <w:p w14:paraId="1E15900E" w14:textId="6E9F7B2E" w:rsidR="00C96A2E" w:rsidRPr="00CD4355" w:rsidRDefault="00CD4355" w:rsidP="00CD435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D4355">
        <w:rPr>
          <w:rFonts w:asciiTheme="majorHAnsi" w:hAnsiTheme="majorHAnsi" w:cstheme="majorHAnsi"/>
          <w:b/>
          <w:bCs/>
          <w:sz w:val="36"/>
          <w:szCs w:val="36"/>
        </w:rPr>
        <w:t>E-Commerce Relational Database Management System (RDBMS)</w:t>
      </w:r>
    </w:p>
    <w:p w14:paraId="00251FDD" w14:textId="77777777" w:rsidR="00CD4355" w:rsidRDefault="00CD4355"/>
    <w:p w14:paraId="44A49F18" w14:textId="77777777" w:rsidR="00CD4355" w:rsidRDefault="00CD4355">
      <w:pPr>
        <w:rPr>
          <w:rFonts w:asciiTheme="minorHAnsi" w:hAnsiTheme="minorHAnsi"/>
          <w:sz w:val="24"/>
          <w:szCs w:val="24"/>
        </w:rPr>
      </w:pPr>
    </w:p>
    <w:p w14:paraId="7115DBD5" w14:textId="77777777" w:rsidR="00CD4355" w:rsidRDefault="00CD4355">
      <w:pPr>
        <w:rPr>
          <w:rFonts w:asciiTheme="minorHAnsi" w:hAnsiTheme="minorHAnsi"/>
          <w:sz w:val="24"/>
          <w:szCs w:val="24"/>
        </w:rPr>
      </w:pPr>
    </w:p>
    <w:p w14:paraId="29652932" w14:textId="77777777" w:rsidR="00C07997" w:rsidRDefault="00C07997">
      <w:pPr>
        <w:rPr>
          <w:rFonts w:asciiTheme="minorHAnsi" w:hAnsiTheme="minorHAnsi"/>
          <w:sz w:val="24"/>
          <w:szCs w:val="24"/>
        </w:rPr>
      </w:pPr>
    </w:p>
    <w:p w14:paraId="3A11251E" w14:textId="77777777" w:rsidR="00C07997" w:rsidRDefault="00C07997">
      <w:pPr>
        <w:rPr>
          <w:rFonts w:asciiTheme="minorHAnsi" w:hAnsiTheme="minorHAnsi"/>
          <w:sz w:val="24"/>
          <w:szCs w:val="24"/>
        </w:rPr>
      </w:pPr>
    </w:p>
    <w:p w14:paraId="3C4437FC" w14:textId="7A783854" w:rsidR="00C96A2E" w:rsidRPr="00C07997" w:rsidRDefault="00000000" w:rsidP="00C07997">
      <w:pPr>
        <w:pStyle w:val="Heading1"/>
        <w:spacing w:before="0"/>
      </w:pPr>
      <w:r w:rsidRPr="00C07997">
        <w:t xml:space="preserve">Name: </w:t>
      </w:r>
      <w:r w:rsidR="00CD4355" w:rsidRPr="00C07997">
        <w:t>Gaurav Singh</w:t>
      </w:r>
    </w:p>
    <w:p w14:paraId="2024A2A7" w14:textId="77777777" w:rsidR="00C96A2E" w:rsidRPr="00C07997" w:rsidRDefault="00000000" w:rsidP="00C07997">
      <w:pPr>
        <w:pStyle w:val="Heading1"/>
        <w:spacing w:before="0"/>
      </w:pPr>
      <w:r w:rsidRPr="00C07997">
        <w:t>Superset ID: 5277273</w:t>
      </w:r>
    </w:p>
    <w:p w14:paraId="3880ADEB" w14:textId="6E844C1D" w:rsidR="00C96A2E" w:rsidRPr="00C07997" w:rsidRDefault="00000000" w:rsidP="00C07997">
      <w:pPr>
        <w:pStyle w:val="Heading1"/>
        <w:spacing w:before="0"/>
      </w:pPr>
      <w:r w:rsidRPr="00C07997">
        <w:t xml:space="preserve">Email: </w:t>
      </w:r>
      <w:r w:rsidR="00CD4355" w:rsidRPr="00C07997">
        <w:t>2116181@saec.ac.in</w:t>
      </w:r>
    </w:p>
    <w:p w14:paraId="3B9CF4A0" w14:textId="77777777" w:rsidR="00C96A2E" w:rsidRPr="00C07997" w:rsidRDefault="00C96A2E" w:rsidP="00C07997">
      <w:pPr>
        <w:pStyle w:val="Heading1"/>
        <w:spacing w:before="0"/>
      </w:pPr>
    </w:p>
    <w:p w14:paraId="25F66879" w14:textId="77777777" w:rsidR="00C07997" w:rsidRPr="00C07997" w:rsidRDefault="00C07997" w:rsidP="00C07997">
      <w:pPr>
        <w:pStyle w:val="Heading1"/>
        <w:spacing w:before="0"/>
      </w:pPr>
    </w:p>
    <w:p w14:paraId="0F617951" w14:textId="77777777" w:rsidR="00C96A2E" w:rsidRPr="00C07997" w:rsidRDefault="00000000" w:rsidP="00C07997">
      <w:pPr>
        <w:pStyle w:val="Heading1"/>
        <w:spacing w:before="0"/>
      </w:pPr>
      <w:r w:rsidRPr="00C07997">
        <w:t>Submitted To:</w:t>
      </w:r>
    </w:p>
    <w:p w14:paraId="74298AD6" w14:textId="73F5B135" w:rsidR="00C96A2E" w:rsidRPr="00C07997" w:rsidRDefault="00000000" w:rsidP="00C07997">
      <w:pPr>
        <w:pStyle w:val="Heading1"/>
        <w:spacing w:before="0"/>
      </w:pPr>
      <w:r w:rsidRPr="00C07997">
        <w:t>Hexavarsity Training Program</w:t>
      </w:r>
      <w:r w:rsidR="00CD4355" w:rsidRPr="00C07997">
        <w:t>,</w:t>
      </w:r>
    </w:p>
    <w:p w14:paraId="2B3B4229" w14:textId="77777777" w:rsidR="00CD4355" w:rsidRPr="00C07997" w:rsidRDefault="00CD4355" w:rsidP="00C07997">
      <w:pPr>
        <w:pStyle w:val="Heading1"/>
        <w:spacing w:before="0"/>
      </w:pPr>
      <w:r w:rsidRPr="00C07997">
        <w:t>Hexaware Technologies</w:t>
      </w:r>
    </w:p>
    <w:p w14:paraId="705FEE06" w14:textId="77777777" w:rsidR="00CD4355" w:rsidRDefault="00CD4355"/>
    <w:p w14:paraId="78C02F12" w14:textId="77777777" w:rsidR="00C96A2E" w:rsidRDefault="00000000">
      <w:r>
        <w:br w:type="page"/>
      </w:r>
    </w:p>
    <w:p w14:paraId="7FDAC523" w14:textId="0CD5DEE9" w:rsidR="00C96A2E" w:rsidRPr="00CD4355" w:rsidRDefault="00000000">
      <w:pPr>
        <w:pStyle w:val="Heading1"/>
        <w:rPr>
          <w:sz w:val="44"/>
          <w:szCs w:val="44"/>
        </w:rPr>
      </w:pPr>
      <w:r w:rsidRPr="00CD4355">
        <w:rPr>
          <w:sz w:val="44"/>
          <w:szCs w:val="44"/>
        </w:rPr>
        <w:lastRenderedPageBreak/>
        <w:t>Schema and Data Insertion</w:t>
      </w:r>
      <w:r w:rsidR="00C07997">
        <w:rPr>
          <w:sz w:val="44"/>
          <w:szCs w:val="44"/>
        </w:rPr>
        <w:t>:</w:t>
      </w:r>
    </w:p>
    <w:p w14:paraId="589C0443" w14:textId="77777777" w:rsidR="00CD4355" w:rsidRDefault="00CD4355" w:rsidP="00CD4355">
      <w:pPr>
        <w:ind w:left="360"/>
        <w:rPr>
          <w:rFonts w:asciiTheme="majorHAnsi" w:hAnsiTheme="majorHAnsi" w:cstheme="majorHAnsi"/>
        </w:rPr>
      </w:pPr>
    </w:p>
    <w:p w14:paraId="2B8E9315" w14:textId="5ADD0B62" w:rsidR="00CD4355" w:rsidRDefault="00CD4355" w:rsidP="00CD4355">
      <w:pPr>
        <w:pStyle w:val="Heading1"/>
        <w:rPr>
          <w:sz w:val="32"/>
          <w:szCs w:val="32"/>
        </w:rPr>
      </w:pPr>
      <w:r w:rsidRPr="00CD4355">
        <w:rPr>
          <w:sz w:val="32"/>
          <w:szCs w:val="32"/>
        </w:rPr>
        <w:t>Create Tables:</w:t>
      </w:r>
    </w:p>
    <w:p w14:paraId="186B574E" w14:textId="77777777" w:rsidR="00CD4355" w:rsidRPr="00CD4355" w:rsidRDefault="00CD4355" w:rsidP="00CD4355"/>
    <w:p w14:paraId="6B919101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Customers Table</w:t>
      </w:r>
    </w:p>
    <w:p w14:paraId="4A74BEE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14:paraId="7BCBD71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56086CC5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C41978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email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B5E3D2E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password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14:paraId="095DD738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70163A16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FBF476B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Products Table</w:t>
      </w:r>
    </w:p>
    <w:p w14:paraId="08239D3B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14:paraId="59538D3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755E4ED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E02E38C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description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TEXT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0FE0451C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price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29C7EF15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stockQuantity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14:paraId="762BBD09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06FFFC42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57D185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Cart Table</w:t>
      </w:r>
    </w:p>
    <w:p w14:paraId="4B1C7DF4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cart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14:paraId="1F18CF2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cart_id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15CF2EDC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484569CA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29F8493E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quantity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351EA7B7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414E94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14:paraId="6147164C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7F2F4E07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4D15C60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Orders Table</w:t>
      </w:r>
    </w:p>
    <w:p w14:paraId="7ED1B63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14:paraId="4E47AEE0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2F0C9407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1097A36B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order_date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DATE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2464EF4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totalAmount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4F3D35FD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shipping_address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255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A4CFCA7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14:paraId="7685996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7E5A5B94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B783D44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Order Items Table</w:t>
      </w:r>
    </w:p>
    <w:p w14:paraId="7ED34752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order_items</w:t>
      </w:r>
      <w:proofErr w:type="spellEnd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14:paraId="0A640B1B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order_item_id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3B0AB718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251ED49C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2ACF23B0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quantity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6798E78F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itemAmount</w:t>
      </w:r>
      <w:proofErr w:type="spell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6FF843DF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2250A392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D435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D4355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14:paraId="0A9FDEB3" w14:textId="77777777" w:rsidR="00CD4355" w:rsidRPr="00CD4355" w:rsidRDefault="00CD4355" w:rsidP="00CD43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D4355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3A16DCD2" w14:textId="265BE4BB" w:rsidR="00CD4355" w:rsidRDefault="00CD4355" w:rsidP="00CD4355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Data Insertion</w:t>
      </w:r>
      <w:r w:rsidRPr="00CD4355">
        <w:rPr>
          <w:sz w:val="32"/>
          <w:szCs w:val="32"/>
        </w:rPr>
        <w:t>:</w:t>
      </w:r>
    </w:p>
    <w:p w14:paraId="12B2498E" w14:textId="77777777" w:rsidR="00CD4355" w:rsidRDefault="00CD4355" w:rsidP="00CD4355"/>
    <w:p w14:paraId="5E85732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description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stockQuantity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14:paraId="409E79F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'Laptop'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'High-performance laptop'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800.00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AB94BA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'Smartphone'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'Latest smartphone'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19705A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'Tablet'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'Portable tablet'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29BFB66D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'Headphones'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'Noise-</w:t>
      </w:r>
      <w:proofErr w:type="spellStart"/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canceling</w:t>
      </w:r>
      <w:proofErr w:type="spellEnd"/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150.00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AC62B45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'TV'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'4K Smart TV'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900.00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F76CE55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'Coffee Maker'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'Automatic coffee maker'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6BD66BAB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'Refrigerator'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'Energy-efficient'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BED625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'Microwave Oven'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'Countertop microwave'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80.00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CE1F6DF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'Blender'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'High-speed blender'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03C8B85C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'Vacuum Cleaner'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'Bagless vacuum cleaner'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465551E7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233D266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email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password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14:paraId="291B77D6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 Doe'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'johndoe@example.com'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'password1'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DD10BFC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'Jane Smith'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'janesmith@example.com'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'password2'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7C581B5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'Robert Johnson'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'robert@example.com'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'password3'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6F0E01AD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'Sarah Brown'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'sarah@example.com'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'password4'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07632CAF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'David Lee'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'david@example.com'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02B5D92B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'Laura Hall'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'laura@example.com'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'password6'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55904D1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'Michael Davis'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'michael@example.com'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'password7'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31A704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'Emma Wilson'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'emma@example.com'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'password8'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8519CDE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'William Taylor'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'william@example.com'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'password9'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6DFBEB61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'Olivia Adams'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'olivia@example.com'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'password10'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7481D67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340D27D6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cart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cart_id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quantity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14:paraId="77BE14C8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23026E7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C515BA3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8354F62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0335445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C34A3AC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4A77D7B3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29ABC2D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531F57F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8A3D962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20D7730C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04656329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order_date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totalAmount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shipping_address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14:paraId="4099E087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'2023-01-05'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'123 Main St, City'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6A478391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'2023-02-10'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900.00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'456 Elm St, Town'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48F3A6D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'2023-03-15'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'789 Oak St, Village'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5C13EE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'2023-04-20'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150.00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'101 Pine St, Suburb'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1967BC2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'2023-05-25'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1800.00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'234 Cedar St, District'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5168D87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'2023-06-30'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'567 Birch St, County'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7D405BE4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'2023-07-05'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700.00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'890 Maple St, State'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291230BE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'2023-08-10'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160.00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'321 Redwood St, Country'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9E4A6B1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'2023-09-15'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140.00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'432 Spruce St, Province'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3DB9A96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'2023-10-20'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1400.00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'765 Fir St, Territory'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6AC62E8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FF2E5AD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order_items</w:t>
      </w:r>
      <w:proofErr w:type="spellEnd"/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order_item_id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product_id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quantity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itemAmount</w:t>
      </w:r>
      <w:proofErr w:type="spellEnd"/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CC15AF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14:paraId="3461FD62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1600.00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2E4262C8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43D465C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lastRenderedPageBreak/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1800.00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46506173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1800.00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14B7456F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5EF5FD5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5B3C442C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7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800.00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2102500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8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1200.00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06842BF" w14:textId="77777777" w:rsidR="00CC15AF" w:rsidRPr="00CC15AF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240.00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14:paraId="3089B306" w14:textId="3E6CE0D7" w:rsidR="00C96A2E" w:rsidRPr="00C07997" w:rsidRDefault="00CC15AF" w:rsidP="00CC15A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9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CC15AF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210.00</w:t>
      </w:r>
      <w:r w:rsidRPr="00CC15AF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14:paraId="024A47BC" w14:textId="77777777" w:rsidR="00C07997" w:rsidRPr="00C07997" w:rsidRDefault="00C07997" w:rsidP="00C07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FE007A8" w14:textId="6092A7AC" w:rsidR="00CC15AF" w:rsidRDefault="00CC15AF" w:rsidP="00CC15A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Database Table Output</w:t>
      </w:r>
      <w:r w:rsidRPr="00CD4355">
        <w:rPr>
          <w:sz w:val="32"/>
          <w:szCs w:val="32"/>
        </w:rPr>
        <w:t>:</w:t>
      </w:r>
    </w:p>
    <w:p w14:paraId="2E03B8D5" w14:textId="77777777" w:rsidR="00CC15AF" w:rsidRPr="00CC15AF" w:rsidRDefault="00CC15AF" w:rsidP="00CC15AF"/>
    <w:p w14:paraId="31660A36" w14:textId="6BE3DDBD" w:rsidR="00CC15AF" w:rsidRDefault="00CC15AF" w:rsidP="00CC15AF">
      <w:r>
        <w:rPr>
          <w:noProof/>
        </w:rPr>
        <w:drawing>
          <wp:inline distT="0" distB="0" distL="0" distR="0" wp14:anchorId="1FBE8BE8" wp14:editId="4B0CDD3D">
            <wp:extent cx="4213374" cy="4253230"/>
            <wp:effectExtent l="0" t="0" r="0" b="0"/>
            <wp:docPr id="88030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04272" name="Picture 8803042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295" cy="42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B57" w14:textId="1CA33908" w:rsidR="00CC15AF" w:rsidRPr="00CC15AF" w:rsidRDefault="00CC15AF" w:rsidP="00CC15AF">
      <w:r>
        <w:rPr>
          <w:noProof/>
        </w:rPr>
        <w:drawing>
          <wp:inline distT="0" distB="0" distL="0" distR="0" wp14:anchorId="685645A6" wp14:editId="03E4097B">
            <wp:extent cx="4236720" cy="1549618"/>
            <wp:effectExtent l="0" t="0" r="0" b="0"/>
            <wp:docPr id="55103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5139" name="Picture 551035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194" cy="1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105" w14:textId="65799FCB" w:rsidR="004B0348" w:rsidRPr="00CC15AF" w:rsidRDefault="004B0348" w:rsidP="004B0348">
      <w:pPr>
        <w:pStyle w:val="Heading1"/>
        <w:rPr>
          <w:sz w:val="32"/>
          <w:szCs w:val="32"/>
        </w:rPr>
      </w:pPr>
      <w:r w:rsidRPr="00CC15AF">
        <w:rPr>
          <w:sz w:val="32"/>
          <w:szCs w:val="32"/>
        </w:rPr>
        <w:lastRenderedPageBreak/>
        <w:t>SQL Tasks and Solutions</w:t>
      </w:r>
      <w:r>
        <w:rPr>
          <w:sz w:val="32"/>
          <w:szCs w:val="32"/>
        </w:rPr>
        <w:t>:</w:t>
      </w:r>
    </w:p>
    <w:p w14:paraId="35E32271" w14:textId="77777777" w:rsidR="00CC15AF" w:rsidRDefault="00CC15AF"/>
    <w:p w14:paraId="5393B2B7" w14:textId="643C0227" w:rsidR="004B0348" w:rsidRDefault="00000000" w:rsidP="004B0348">
      <w:pPr>
        <w:pStyle w:val="Heading2"/>
      </w:pPr>
      <w:r>
        <w:t>1. Update refrigerator product price to 800</w:t>
      </w:r>
    </w:p>
    <w:p w14:paraId="1A3529F5" w14:textId="77777777" w:rsidR="005355C1" w:rsidRPr="005355C1" w:rsidRDefault="005355C1" w:rsidP="005355C1"/>
    <w:p w14:paraId="2E482DAB" w14:textId="1EAAC23D" w:rsidR="004B0348" w:rsidRDefault="004B0348" w:rsidP="004B0348">
      <w:r>
        <w:rPr>
          <w:noProof/>
        </w:rPr>
        <w:drawing>
          <wp:inline distT="0" distB="0" distL="0" distR="0" wp14:anchorId="17EA5862" wp14:editId="0FE54123">
            <wp:extent cx="5486400" cy="1537970"/>
            <wp:effectExtent l="0" t="0" r="0" b="5080"/>
            <wp:docPr id="368700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0984" name="Picture 3687009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393C" w14:textId="77777777" w:rsidR="004B0348" w:rsidRPr="004B0348" w:rsidRDefault="004B0348" w:rsidP="004B0348"/>
    <w:p w14:paraId="5BC6E1A4" w14:textId="77777777" w:rsidR="00C96A2E" w:rsidRDefault="00000000">
      <w:pPr>
        <w:pStyle w:val="Heading2"/>
      </w:pPr>
      <w:r>
        <w:t>2. Remove all cart items for a specific customer (e.g., customerID = 3)</w:t>
      </w:r>
    </w:p>
    <w:p w14:paraId="5132CCFD" w14:textId="77777777" w:rsidR="00C07997" w:rsidRPr="00C07997" w:rsidRDefault="00C07997" w:rsidP="00C07997"/>
    <w:p w14:paraId="1FBF9956" w14:textId="4C211537" w:rsidR="004B0348" w:rsidRDefault="004B0348" w:rsidP="004B0348">
      <w:r>
        <w:rPr>
          <w:noProof/>
        </w:rPr>
        <w:drawing>
          <wp:inline distT="0" distB="0" distL="0" distR="0" wp14:anchorId="2C37CD34" wp14:editId="63566461">
            <wp:extent cx="5486400" cy="3199130"/>
            <wp:effectExtent l="0" t="0" r="0" b="1270"/>
            <wp:docPr id="1699544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4968" name="Picture 16995449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12BE" w14:textId="77777777" w:rsidR="005355C1" w:rsidRDefault="005355C1" w:rsidP="004B0348"/>
    <w:p w14:paraId="31754271" w14:textId="77777777" w:rsidR="005355C1" w:rsidRDefault="005355C1" w:rsidP="004B0348"/>
    <w:p w14:paraId="02CC756A" w14:textId="77777777" w:rsidR="005355C1" w:rsidRDefault="005355C1" w:rsidP="004B0348"/>
    <w:p w14:paraId="20AD2978" w14:textId="77777777" w:rsidR="005355C1" w:rsidRPr="004B0348" w:rsidRDefault="005355C1" w:rsidP="004B0348"/>
    <w:p w14:paraId="2C7F2321" w14:textId="2473714C" w:rsidR="005355C1" w:rsidRDefault="00000000" w:rsidP="005355C1">
      <w:pPr>
        <w:pStyle w:val="Heading2"/>
      </w:pPr>
      <w:r>
        <w:lastRenderedPageBreak/>
        <w:t>3. Retrieve Products Priced Below $100</w:t>
      </w:r>
    </w:p>
    <w:p w14:paraId="6A8C6BCD" w14:textId="77777777" w:rsidR="005355C1" w:rsidRPr="005355C1" w:rsidRDefault="005355C1" w:rsidP="005355C1"/>
    <w:p w14:paraId="69E12EF7" w14:textId="1B239C6A" w:rsidR="004B0348" w:rsidRDefault="004B0348" w:rsidP="004B0348">
      <w:r>
        <w:rPr>
          <w:noProof/>
        </w:rPr>
        <w:drawing>
          <wp:inline distT="0" distB="0" distL="0" distR="0" wp14:anchorId="403444AE" wp14:editId="142EACD3">
            <wp:extent cx="5486400" cy="2194560"/>
            <wp:effectExtent l="0" t="0" r="0" b="0"/>
            <wp:docPr id="1529273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73038" name="Picture 15292730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EEA" w14:textId="77777777" w:rsidR="005355C1" w:rsidRDefault="005355C1" w:rsidP="004B0348"/>
    <w:p w14:paraId="71C36D4D" w14:textId="77777777" w:rsidR="005355C1" w:rsidRPr="004B0348" w:rsidRDefault="005355C1" w:rsidP="004B0348"/>
    <w:p w14:paraId="7FDFBB14" w14:textId="5B05E471" w:rsidR="005355C1" w:rsidRDefault="00000000" w:rsidP="005355C1">
      <w:pPr>
        <w:pStyle w:val="Heading2"/>
      </w:pPr>
      <w:r>
        <w:t>4. Find Products with Stock Quantity Greater Than 5</w:t>
      </w:r>
    </w:p>
    <w:p w14:paraId="4F4B357D" w14:textId="77777777" w:rsidR="005355C1" w:rsidRPr="005355C1" w:rsidRDefault="005355C1" w:rsidP="005355C1"/>
    <w:p w14:paraId="31DB83EF" w14:textId="26CAAC50" w:rsidR="004B0348" w:rsidRDefault="004B0348" w:rsidP="004B0348">
      <w:r>
        <w:rPr>
          <w:noProof/>
        </w:rPr>
        <w:drawing>
          <wp:inline distT="0" distB="0" distL="0" distR="0" wp14:anchorId="484134A1" wp14:editId="3C2EC032">
            <wp:extent cx="5486400" cy="3169285"/>
            <wp:effectExtent l="0" t="0" r="0" b="0"/>
            <wp:docPr id="699790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0769" name="Picture 6997907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7E6E" w14:textId="77777777" w:rsidR="005355C1" w:rsidRDefault="005355C1" w:rsidP="004B0348"/>
    <w:p w14:paraId="620CA19F" w14:textId="77777777" w:rsidR="005355C1" w:rsidRDefault="005355C1" w:rsidP="004B0348"/>
    <w:p w14:paraId="1CD77014" w14:textId="77777777" w:rsidR="005355C1" w:rsidRPr="004B0348" w:rsidRDefault="005355C1" w:rsidP="004B0348"/>
    <w:p w14:paraId="6574FD41" w14:textId="77777777" w:rsidR="00C96A2E" w:rsidRDefault="00000000">
      <w:pPr>
        <w:pStyle w:val="Heading2"/>
      </w:pPr>
      <w:r>
        <w:lastRenderedPageBreak/>
        <w:t>5. Retrieve Orders with Total Amount Between $500 and $1000</w:t>
      </w:r>
    </w:p>
    <w:p w14:paraId="6D789EF8" w14:textId="77777777" w:rsidR="005355C1" w:rsidRPr="005355C1" w:rsidRDefault="005355C1" w:rsidP="005355C1"/>
    <w:p w14:paraId="43BE79AA" w14:textId="7D4E3C01" w:rsidR="00F47185" w:rsidRDefault="004B0348" w:rsidP="004B0348">
      <w:r>
        <w:rPr>
          <w:noProof/>
        </w:rPr>
        <w:drawing>
          <wp:inline distT="0" distB="0" distL="0" distR="0" wp14:anchorId="55CA0940" wp14:editId="5C7A06EE">
            <wp:extent cx="5486400" cy="1736090"/>
            <wp:effectExtent l="0" t="0" r="0" b="0"/>
            <wp:docPr id="18360128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12824" name="Picture 18360128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003" w14:textId="77777777" w:rsidR="005355C1" w:rsidRPr="004B0348" w:rsidRDefault="005355C1" w:rsidP="004B0348"/>
    <w:p w14:paraId="3F7DB97B" w14:textId="562B6240" w:rsidR="005355C1" w:rsidRPr="005355C1" w:rsidRDefault="00000000" w:rsidP="00C07997">
      <w:pPr>
        <w:pStyle w:val="Heading2"/>
      </w:pPr>
      <w:r>
        <w:t>6. Find Products which name end with letter ‘r’</w:t>
      </w:r>
    </w:p>
    <w:p w14:paraId="56ED6702" w14:textId="3D60FCFB" w:rsidR="00F47185" w:rsidRPr="00F47185" w:rsidRDefault="005355C1" w:rsidP="00F47185">
      <w:pPr>
        <w:pStyle w:val="Heading2"/>
      </w:pPr>
      <w:r>
        <w:rPr>
          <w:noProof/>
        </w:rPr>
        <w:drawing>
          <wp:inline distT="0" distB="0" distL="0" distR="0" wp14:anchorId="1CF61425" wp14:editId="1C83A8E3">
            <wp:extent cx="5486400" cy="2444115"/>
            <wp:effectExtent l="0" t="0" r="0" b="0"/>
            <wp:docPr id="484558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58014" name="Picture 4845580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8876" w14:textId="77777777" w:rsidR="00C07997" w:rsidRPr="00C07997" w:rsidRDefault="00C07997" w:rsidP="00C07997"/>
    <w:p w14:paraId="2C9E9897" w14:textId="4570CB90" w:rsidR="00C96A2E" w:rsidRDefault="00000000">
      <w:pPr>
        <w:pStyle w:val="Heading2"/>
      </w:pPr>
      <w:r>
        <w:t>7. Retrieve Cart Items for Customer 5</w:t>
      </w:r>
    </w:p>
    <w:p w14:paraId="49784C44" w14:textId="77777777" w:rsidR="00F47185" w:rsidRPr="00F47185" w:rsidRDefault="00F47185" w:rsidP="00F47185"/>
    <w:p w14:paraId="5A77DE2D" w14:textId="04B6E9BE" w:rsidR="005355C1" w:rsidRPr="005355C1" w:rsidRDefault="005355C1" w:rsidP="005355C1">
      <w:r>
        <w:rPr>
          <w:noProof/>
        </w:rPr>
        <w:drawing>
          <wp:inline distT="0" distB="0" distL="0" distR="0" wp14:anchorId="7831D7F1" wp14:editId="62F54489">
            <wp:extent cx="5486400" cy="1790700"/>
            <wp:effectExtent l="0" t="0" r="0" b="0"/>
            <wp:docPr id="148432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28330" name="Picture 14843283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25EB" w14:textId="41D77F70" w:rsidR="005355C1" w:rsidRPr="005355C1" w:rsidRDefault="00000000" w:rsidP="005355C1">
      <w:pPr>
        <w:pStyle w:val="Heading2"/>
      </w:pPr>
      <w:r>
        <w:lastRenderedPageBreak/>
        <w:t>8. Find Customers Who Placed Orders in 2023</w:t>
      </w:r>
    </w:p>
    <w:p w14:paraId="124AC9F8" w14:textId="5A32F573" w:rsidR="00F47185" w:rsidRPr="005355C1" w:rsidRDefault="005355C1" w:rsidP="005355C1">
      <w:r>
        <w:rPr>
          <w:noProof/>
        </w:rPr>
        <w:drawing>
          <wp:inline distT="0" distB="0" distL="0" distR="0" wp14:anchorId="12DB9869" wp14:editId="58324381">
            <wp:extent cx="5486400" cy="3700145"/>
            <wp:effectExtent l="0" t="0" r="0" b="0"/>
            <wp:docPr id="17206368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6883" name="Picture 17206368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701" w14:textId="4793D086" w:rsidR="00C07997" w:rsidRPr="00C07997" w:rsidRDefault="00000000" w:rsidP="00C07997">
      <w:pPr>
        <w:pStyle w:val="Heading2"/>
      </w:pPr>
      <w:r>
        <w:t>9. Determine the Minimum Stock Quantity for Each Product</w:t>
      </w:r>
    </w:p>
    <w:p w14:paraId="15D92DB6" w14:textId="78BB3E9F" w:rsidR="005355C1" w:rsidRPr="005355C1" w:rsidRDefault="005355C1" w:rsidP="005355C1">
      <w:r>
        <w:rPr>
          <w:noProof/>
        </w:rPr>
        <w:drawing>
          <wp:inline distT="0" distB="0" distL="0" distR="0" wp14:anchorId="425E449C" wp14:editId="57EEDE0C">
            <wp:extent cx="5486400" cy="3663315"/>
            <wp:effectExtent l="0" t="0" r="3810" b="0"/>
            <wp:docPr id="471743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43734" name="Picture 4717437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5E7F" w14:textId="77777777" w:rsidR="00C96A2E" w:rsidRDefault="00000000">
      <w:pPr>
        <w:pStyle w:val="Heading2"/>
      </w:pPr>
      <w:r>
        <w:lastRenderedPageBreak/>
        <w:t>10. Calculate the Total Amount Spent by Each Customer</w:t>
      </w:r>
    </w:p>
    <w:p w14:paraId="6911D513" w14:textId="59A6C4E4" w:rsidR="005355C1" w:rsidRDefault="005355C1" w:rsidP="005355C1">
      <w:r>
        <w:rPr>
          <w:noProof/>
        </w:rPr>
        <w:drawing>
          <wp:inline distT="0" distB="0" distL="0" distR="0" wp14:anchorId="6DDC464D" wp14:editId="15247C77">
            <wp:extent cx="5486400" cy="3561715"/>
            <wp:effectExtent l="0" t="0" r="0" b="635"/>
            <wp:docPr id="8833391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9181" name="Picture 8833391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5951" w14:textId="77777777" w:rsidR="005355C1" w:rsidRPr="005355C1" w:rsidRDefault="005355C1" w:rsidP="005355C1"/>
    <w:p w14:paraId="01560FD6" w14:textId="77777777" w:rsidR="00C96A2E" w:rsidRDefault="00000000">
      <w:pPr>
        <w:pStyle w:val="Heading2"/>
      </w:pPr>
      <w:r>
        <w:t>11. Find the Average Order Amount for Each Customer</w:t>
      </w:r>
    </w:p>
    <w:p w14:paraId="09F71D0F" w14:textId="046DE564" w:rsidR="005355C1" w:rsidRPr="005355C1" w:rsidRDefault="005355C1" w:rsidP="005355C1">
      <w:r>
        <w:rPr>
          <w:noProof/>
        </w:rPr>
        <w:drawing>
          <wp:inline distT="0" distB="0" distL="0" distR="0" wp14:anchorId="0705E7A0" wp14:editId="65804774">
            <wp:extent cx="5486400" cy="3630930"/>
            <wp:effectExtent l="0" t="0" r="0" b="7620"/>
            <wp:docPr id="1480867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794" name="Picture 1480867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3EEC" w14:textId="77777777" w:rsidR="00C96A2E" w:rsidRDefault="00000000">
      <w:pPr>
        <w:pStyle w:val="Heading2"/>
      </w:pPr>
      <w:r>
        <w:lastRenderedPageBreak/>
        <w:t>12. Count the Number of Orders Placed by Each Customer</w:t>
      </w:r>
    </w:p>
    <w:p w14:paraId="132A4D23" w14:textId="58DDF5C1" w:rsidR="005355C1" w:rsidRPr="005355C1" w:rsidRDefault="005355C1" w:rsidP="005355C1">
      <w:r>
        <w:rPr>
          <w:noProof/>
        </w:rPr>
        <w:drawing>
          <wp:inline distT="0" distB="0" distL="0" distR="0" wp14:anchorId="7E00ACE2" wp14:editId="6EAC9067">
            <wp:extent cx="5486400" cy="3686175"/>
            <wp:effectExtent l="0" t="0" r="0" b="9525"/>
            <wp:docPr id="18393400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0089" name="Picture 18393400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074E" w14:textId="77777777" w:rsidR="00C96A2E" w:rsidRDefault="00000000">
      <w:pPr>
        <w:pStyle w:val="Heading2"/>
      </w:pPr>
      <w:r>
        <w:t>13. Find the Maximum Order Amount for Each Customer</w:t>
      </w:r>
    </w:p>
    <w:p w14:paraId="381DDD29" w14:textId="6CBA3560" w:rsidR="00F47185" w:rsidRDefault="005355C1">
      <w:r>
        <w:rPr>
          <w:noProof/>
        </w:rPr>
        <w:drawing>
          <wp:inline distT="0" distB="0" distL="0" distR="0" wp14:anchorId="2E1F4601" wp14:editId="27E3982F">
            <wp:extent cx="5486400" cy="3634105"/>
            <wp:effectExtent l="0" t="0" r="0" b="4445"/>
            <wp:docPr id="21239824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2411" name="Picture 21239824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303" w14:textId="77777777" w:rsidR="00C96A2E" w:rsidRDefault="00000000">
      <w:pPr>
        <w:pStyle w:val="Heading2"/>
      </w:pPr>
      <w:r>
        <w:lastRenderedPageBreak/>
        <w:t>14. Get Customers Who Placed Orders Totaling Over $1000</w:t>
      </w:r>
    </w:p>
    <w:p w14:paraId="5236F104" w14:textId="20C9065D" w:rsidR="005355C1" w:rsidRPr="005355C1" w:rsidRDefault="005355C1" w:rsidP="005355C1">
      <w:r>
        <w:rPr>
          <w:noProof/>
        </w:rPr>
        <w:drawing>
          <wp:inline distT="0" distB="0" distL="0" distR="0" wp14:anchorId="551CB1E6" wp14:editId="6281859A">
            <wp:extent cx="5486400" cy="2330450"/>
            <wp:effectExtent l="0" t="0" r="0" b="0"/>
            <wp:docPr id="1483860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0901" name="Picture 14838609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8B5" w14:textId="77777777" w:rsidR="00C96A2E" w:rsidRDefault="00000000">
      <w:pPr>
        <w:pStyle w:val="Heading2"/>
      </w:pPr>
      <w:r>
        <w:t>15. Subquery to Find Products Not in the Cart</w:t>
      </w:r>
    </w:p>
    <w:p w14:paraId="00D7D936" w14:textId="7088EBC1" w:rsidR="005355C1" w:rsidRDefault="005355C1" w:rsidP="005355C1">
      <w:r>
        <w:rPr>
          <w:noProof/>
        </w:rPr>
        <w:drawing>
          <wp:inline distT="0" distB="0" distL="0" distR="0" wp14:anchorId="4FC94B77" wp14:editId="7C95067A">
            <wp:extent cx="5486400" cy="2440940"/>
            <wp:effectExtent l="0" t="0" r="0" b="0"/>
            <wp:docPr id="14929997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9716" name="Picture 14929997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FD14" w14:textId="77777777" w:rsidR="005355C1" w:rsidRPr="005355C1" w:rsidRDefault="005355C1" w:rsidP="005355C1"/>
    <w:p w14:paraId="3CA449AB" w14:textId="77777777" w:rsidR="00C96A2E" w:rsidRDefault="00000000">
      <w:pPr>
        <w:pStyle w:val="Heading2"/>
      </w:pPr>
      <w:r>
        <w:t>16. Subquery to Find Customers Who Haven't Placed Orders</w:t>
      </w:r>
    </w:p>
    <w:p w14:paraId="67818853" w14:textId="12F527B5" w:rsidR="005355C1" w:rsidRPr="005355C1" w:rsidRDefault="005355C1" w:rsidP="005355C1">
      <w:r>
        <w:rPr>
          <w:noProof/>
        </w:rPr>
        <w:drawing>
          <wp:inline distT="0" distB="0" distL="0" distR="0" wp14:anchorId="6200FD54" wp14:editId="26C38171">
            <wp:extent cx="5486400" cy="1958340"/>
            <wp:effectExtent l="0" t="0" r="0" b="3810"/>
            <wp:docPr id="1995601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1390" name="Picture 19956013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636" w14:textId="77777777" w:rsidR="00C96A2E" w:rsidRDefault="00000000">
      <w:pPr>
        <w:pStyle w:val="Heading2"/>
      </w:pPr>
      <w:r>
        <w:lastRenderedPageBreak/>
        <w:t>17. Subquery to Calculate the Percentage of Total Revenue for a Product</w:t>
      </w:r>
    </w:p>
    <w:p w14:paraId="6029CA27" w14:textId="4A54A9F5" w:rsidR="005355C1" w:rsidRDefault="005355C1" w:rsidP="005355C1">
      <w:r>
        <w:rPr>
          <w:noProof/>
        </w:rPr>
        <w:drawing>
          <wp:inline distT="0" distB="0" distL="0" distR="0" wp14:anchorId="2D08E9C8" wp14:editId="6574582C">
            <wp:extent cx="5486400" cy="1887855"/>
            <wp:effectExtent l="0" t="0" r="0" b="0"/>
            <wp:docPr id="20407423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2383" name="Picture 204074238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97BC" w14:textId="77777777" w:rsidR="005355C1" w:rsidRPr="005355C1" w:rsidRDefault="005355C1" w:rsidP="005355C1"/>
    <w:p w14:paraId="3CE76D8C" w14:textId="77777777" w:rsidR="00C96A2E" w:rsidRDefault="00000000">
      <w:pPr>
        <w:pStyle w:val="Heading2"/>
      </w:pPr>
      <w:r>
        <w:t>18. Subquery to Find Products with Low Stock</w:t>
      </w:r>
    </w:p>
    <w:p w14:paraId="0BB21A0A" w14:textId="1EAE3F82" w:rsidR="005355C1" w:rsidRDefault="005355C1" w:rsidP="005355C1">
      <w:r>
        <w:rPr>
          <w:noProof/>
        </w:rPr>
        <w:drawing>
          <wp:inline distT="0" distB="0" distL="0" distR="0" wp14:anchorId="1DC71BD2" wp14:editId="357F7F7D">
            <wp:extent cx="5486400" cy="2038350"/>
            <wp:effectExtent l="0" t="0" r="0" b="0"/>
            <wp:docPr id="501844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4482" name="Picture 501844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A5CF" w14:textId="77777777" w:rsidR="005355C1" w:rsidRPr="005355C1" w:rsidRDefault="005355C1" w:rsidP="005355C1"/>
    <w:p w14:paraId="639A4772" w14:textId="77777777" w:rsidR="00C96A2E" w:rsidRDefault="00000000">
      <w:pPr>
        <w:pStyle w:val="Heading2"/>
      </w:pPr>
      <w:r>
        <w:t>19. Subquery to Find Customers Who Placed High-Value Orders</w:t>
      </w:r>
    </w:p>
    <w:p w14:paraId="7A2C15EC" w14:textId="5D1B57C0" w:rsidR="00C96A2E" w:rsidRDefault="005355C1" w:rsidP="005355C1">
      <w:r>
        <w:rPr>
          <w:noProof/>
        </w:rPr>
        <w:drawing>
          <wp:inline distT="0" distB="0" distL="0" distR="0" wp14:anchorId="7D023DA8" wp14:editId="00C7DDE9">
            <wp:extent cx="5486400" cy="2506980"/>
            <wp:effectExtent l="0" t="0" r="0" b="7620"/>
            <wp:docPr id="14725417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41747" name="Picture 14725417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ABA0" w14:textId="77777777" w:rsidR="00F47185" w:rsidRPr="00F47185" w:rsidRDefault="00F47185" w:rsidP="00F47185">
      <w:pPr>
        <w:pStyle w:val="Heading1"/>
        <w:rPr>
          <w:sz w:val="36"/>
          <w:szCs w:val="36"/>
          <w:lang w:val="en-IN"/>
        </w:rPr>
      </w:pPr>
      <w:r w:rsidRPr="00F47185">
        <w:rPr>
          <w:sz w:val="36"/>
          <w:szCs w:val="36"/>
          <w:lang w:val="en-IN"/>
        </w:rPr>
        <w:lastRenderedPageBreak/>
        <w:t>Final Notes:</w:t>
      </w:r>
    </w:p>
    <w:p w14:paraId="0E9EE6C1" w14:textId="77777777" w:rsidR="00F47185" w:rsidRPr="00F47185" w:rsidRDefault="00F47185" w:rsidP="00F47185">
      <w:pPr>
        <w:rPr>
          <w:lang w:val="en-IN"/>
        </w:rPr>
      </w:pPr>
    </w:p>
    <w:p w14:paraId="0107347D" w14:textId="77777777" w:rsidR="00F47185" w:rsidRPr="00F47185" w:rsidRDefault="00F47185" w:rsidP="00F4718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I’ve completed all 19 SQL tasks using the sample e-commerce data. This exercise helped me practice different types of queries like:</w:t>
      </w:r>
    </w:p>
    <w:p w14:paraId="0C753FA2" w14:textId="77777777" w:rsidR="00F47185" w:rsidRPr="00F47185" w:rsidRDefault="00F47185" w:rsidP="00F47185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Updating and deleting data</w:t>
      </w:r>
    </w:p>
    <w:p w14:paraId="0916E161" w14:textId="77777777" w:rsidR="00F47185" w:rsidRPr="00F47185" w:rsidRDefault="00F47185" w:rsidP="00F47185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Using joins and subqueries</w:t>
      </w:r>
    </w:p>
    <w:p w14:paraId="4DD0F5B4" w14:textId="77777777" w:rsidR="00F47185" w:rsidRPr="00F47185" w:rsidRDefault="00F47185" w:rsidP="00F47185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Filtering with conditions</w:t>
      </w:r>
    </w:p>
    <w:p w14:paraId="646EEA12" w14:textId="77777777" w:rsidR="00F47185" w:rsidRPr="00F47185" w:rsidRDefault="00F47185" w:rsidP="00F47185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Grouping and aggregation</w:t>
      </w:r>
    </w:p>
    <w:p w14:paraId="0E169773" w14:textId="77777777" w:rsidR="00F47185" w:rsidRPr="00F47185" w:rsidRDefault="00F47185" w:rsidP="00F4718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I tested everything in my local environment using SQL Server (Visual Studio), and checked the output for each query. It was a good refresher on real-world SQL operations, especially for things like finding customer behaviour and product trends.</w:t>
      </w:r>
    </w:p>
    <w:p w14:paraId="13BCC144" w14:textId="77777777" w:rsidR="00F47185" w:rsidRDefault="00F47185" w:rsidP="00F4718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sz w:val="28"/>
          <w:szCs w:val="28"/>
          <w:lang w:val="en-IN"/>
        </w:rPr>
        <w:t>Thanks for the challenge!</w:t>
      </w:r>
    </w:p>
    <w:p w14:paraId="4B4F00CE" w14:textId="77777777" w:rsidR="00F47185" w:rsidRPr="00F47185" w:rsidRDefault="00F47185" w:rsidP="00F47185">
      <w:pPr>
        <w:rPr>
          <w:rFonts w:asciiTheme="majorHAnsi" w:hAnsiTheme="majorHAnsi" w:cstheme="majorHAnsi"/>
          <w:sz w:val="28"/>
          <w:szCs w:val="28"/>
          <w:lang w:val="en-IN"/>
        </w:rPr>
      </w:pPr>
    </w:p>
    <w:p w14:paraId="30DEB408" w14:textId="1BA9193F" w:rsidR="00F47185" w:rsidRPr="00F47185" w:rsidRDefault="00F47185" w:rsidP="00F47185">
      <w:pPr>
        <w:rPr>
          <w:rFonts w:asciiTheme="majorHAnsi" w:hAnsiTheme="majorHAnsi" w:cstheme="majorHAnsi"/>
          <w:sz w:val="28"/>
          <w:szCs w:val="28"/>
          <w:lang w:val="en-IN"/>
        </w:rPr>
      </w:pPr>
      <w:r w:rsidRPr="00F47185">
        <w:rPr>
          <w:rFonts w:asciiTheme="majorHAnsi" w:hAnsiTheme="majorHAnsi" w:cstheme="majorHAnsi"/>
          <w:b/>
          <w:bCs/>
          <w:sz w:val="28"/>
          <w:szCs w:val="28"/>
          <w:lang w:val="en-IN"/>
        </w:rPr>
        <w:t>Submitted by:</w:t>
      </w:r>
      <w:r w:rsidRPr="00F47185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  <w:lang w:val="en-IN"/>
        </w:rPr>
        <w:t>Gaurav Singh</w:t>
      </w:r>
      <w:r w:rsidRPr="00F47185">
        <w:rPr>
          <w:rFonts w:asciiTheme="majorHAnsi" w:hAnsiTheme="majorHAnsi" w:cstheme="majorHAnsi"/>
          <w:sz w:val="28"/>
          <w:szCs w:val="28"/>
          <w:lang w:val="en-IN"/>
        </w:rPr>
        <w:br/>
      </w:r>
      <w:r w:rsidRPr="00F47185">
        <w:rPr>
          <w:rFonts w:asciiTheme="majorHAnsi" w:hAnsiTheme="majorHAnsi" w:cstheme="majorHAnsi"/>
          <w:b/>
          <w:bCs/>
          <w:sz w:val="28"/>
          <w:szCs w:val="28"/>
          <w:lang w:val="en-IN"/>
        </w:rPr>
        <w:t>Email:</w:t>
      </w:r>
      <w:r w:rsidRPr="00F47185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  <w:lang w:val="en-IN"/>
        </w:rPr>
        <w:t>2116181@saec.ac.in</w:t>
      </w:r>
      <w:r w:rsidRPr="00F47185">
        <w:rPr>
          <w:rFonts w:asciiTheme="majorHAnsi" w:hAnsiTheme="majorHAnsi" w:cstheme="majorHAnsi"/>
          <w:sz w:val="28"/>
          <w:szCs w:val="28"/>
          <w:lang w:val="en-IN"/>
        </w:rPr>
        <w:br/>
      </w: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>Superset ID</w:t>
      </w:r>
      <w:r w:rsidRPr="00F47185">
        <w:rPr>
          <w:rFonts w:asciiTheme="majorHAnsi" w:hAnsiTheme="majorHAnsi" w:cstheme="majorHAnsi"/>
          <w:b/>
          <w:bCs/>
          <w:sz w:val="28"/>
          <w:szCs w:val="28"/>
          <w:lang w:val="en-IN"/>
        </w:rPr>
        <w:t>:</w:t>
      </w:r>
      <w:r w:rsidRPr="00F47185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 w:rsidRPr="00C07997">
        <w:rPr>
          <w:b/>
          <w:bCs/>
        </w:rPr>
        <w:t>5277273</w:t>
      </w:r>
    </w:p>
    <w:p w14:paraId="2B4C77F5" w14:textId="77777777" w:rsidR="00F47185" w:rsidRDefault="00F47185" w:rsidP="005355C1"/>
    <w:sectPr w:rsidR="00F471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6A6A5" w14:textId="77777777" w:rsidR="00107E65" w:rsidRDefault="00107E65" w:rsidP="00CD4355">
      <w:pPr>
        <w:spacing w:after="0" w:line="240" w:lineRule="auto"/>
      </w:pPr>
      <w:r>
        <w:separator/>
      </w:r>
    </w:p>
  </w:endnote>
  <w:endnote w:type="continuationSeparator" w:id="0">
    <w:p w14:paraId="2D1C719A" w14:textId="77777777" w:rsidR="00107E65" w:rsidRDefault="00107E65" w:rsidP="00CD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2D7B" w14:textId="77777777" w:rsidR="00107E65" w:rsidRDefault="00107E65" w:rsidP="00CD4355">
      <w:pPr>
        <w:spacing w:after="0" w:line="240" w:lineRule="auto"/>
      </w:pPr>
      <w:r>
        <w:separator/>
      </w:r>
    </w:p>
  </w:footnote>
  <w:footnote w:type="continuationSeparator" w:id="0">
    <w:p w14:paraId="16162B5F" w14:textId="77777777" w:rsidR="00107E65" w:rsidRDefault="00107E65" w:rsidP="00CD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3283"/>
        </w:tabs>
        <w:ind w:left="3283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136EA"/>
    <w:multiLevelType w:val="hybridMultilevel"/>
    <w:tmpl w:val="98E63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E1A"/>
    <w:multiLevelType w:val="multilevel"/>
    <w:tmpl w:val="956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061AF"/>
    <w:multiLevelType w:val="hybridMultilevel"/>
    <w:tmpl w:val="98E63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74702">
    <w:abstractNumId w:val="8"/>
  </w:num>
  <w:num w:numId="2" w16cid:durableId="1499030807">
    <w:abstractNumId w:val="6"/>
  </w:num>
  <w:num w:numId="3" w16cid:durableId="77486045">
    <w:abstractNumId w:val="5"/>
  </w:num>
  <w:num w:numId="4" w16cid:durableId="1739202592">
    <w:abstractNumId w:val="4"/>
  </w:num>
  <w:num w:numId="5" w16cid:durableId="722172082">
    <w:abstractNumId w:val="7"/>
  </w:num>
  <w:num w:numId="6" w16cid:durableId="256714677">
    <w:abstractNumId w:val="3"/>
  </w:num>
  <w:num w:numId="7" w16cid:durableId="549418227">
    <w:abstractNumId w:val="2"/>
  </w:num>
  <w:num w:numId="8" w16cid:durableId="1516654897">
    <w:abstractNumId w:val="1"/>
  </w:num>
  <w:num w:numId="9" w16cid:durableId="1077480177">
    <w:abstractNumId w:val="0"/>
  </w:num>
  <w:num w:numId="10" w16cid:durableId="1148087074">
    <w:abstractNumId w:val="9"/>
  </w:num>
  <w:num w:numId="11" w16cid:durableId="1201238044">
    <w:abstractNumId w:val="11"/>
  </w:num>
  <w:num w:numId="12" w16cid:durableId="665134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FDE"/>
    <w:rsid w:val="0006063C"/>
    <w:rsid w:val="00107E65"/>
    <w:rsid w:val="0015074B"/>
    <w:rsid w:val="0029639D"/>
    <w:rsid w:val="00326F90"/>
    <w:rsid w:val="004B0348"/>
    <w:rsid w:val="005355C1"/>
    <w:rsid w:val="00AA1D8D"/>
    <w:rsid w:val="00B47730"/>
    <w:rsid w:val="00C07997"/>
    <w:rsid w:val="00C96A2E"/>
    <w:rsid w:val="00CB0664"/>
    <w:rsid w:val="00CC15AF"/>
    <w:rsid w:val="00CD4355"/>
    <w:rsid w:val="00F47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D07E2"/>
  <w14:defaultImageDpi w14:val="300"/>
  <w15:docId w15:val="{F0232863-7CC0-441D-8CE2-AFFFCA5F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A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Singh</cp:lastModifiedBy>
  <cp:revision>2</cp:revision>
  <dcterms:created xsi:type="dcterms:W3CDTF">2025-06-17T10:06:00Z</dcterms:created>
  <dcterms:modified xsi:type="dcterms:W3CDTF">2025-06-17T10:06:00Z</dcterms:modified>
  <cp:category/>
</cp:coreProperties>
</file>